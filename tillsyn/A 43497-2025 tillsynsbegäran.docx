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43497-2025 i Kristianstads kommun</w:t>
      </w:r>
    </w:p>
    <w:p>
      <w:r>
        <w:t>Detta dokument behandlar höga naturvärden i avverkningsanmälan A 43497-2025 i Kristianstads kommun. Denna avverkningsanmälan inkom 2025-09-11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bukspolsnäcka (VU), bokvårtlav (NT), orangepudrad klotterlav (NT), skogsveronika (NT), tandsnäcka (NT), platt fjädermossa (S), strutbräken (S) och trubbfjädermossa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3497-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6196057, E 436326 i SWEREF 99 TM.</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r>
        <w:rPr>
          <w:b/>
        </w:rPr>
        <w:t xml:space="preserve">Skogsveronika (NT) </w:t>
      </w:r>
      <w:r>
        <w:t>visar på genuina, rika ädellövskogar som under långa perioder varit trädbevuxna och länge bibehållit hög mark- och luftfuktighet. Samtliga förekomster indikerar exklusiva miljöer med höga naturvärden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