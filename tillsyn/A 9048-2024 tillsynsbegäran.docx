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9048-2024 i Kristianstads kommun</w:t>
      </w:r>
    </w:p>
    <w:p>
      <w:r>
        <w:t>Detta dokument behandlar höga naturvärden i avverkningsanmälan A 9048-2024 i Kristianstads kommun. Denna avverkningsanmälan inkom 2024-03-06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glappmaskros (EN), ryl (EN), grönpyrola (S), skogsknipprot (S, §8), ögonpyrola (S), johannesnycklar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9048-2024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6200640, E 456778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skogsknipprot (S, §8), johannesnycklar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