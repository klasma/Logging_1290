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28429-2024 i Kristianstads kommun</w:t>
      </w:r>
    </w:p>
    <w:p>
      <w:r>
        <w:t>Detta dokument behandlar höga naturvärden i avverkningsanmälan A 28429-2024 i Kristianstads kommun. Denna avverkningsanmälan inkom 2024-07-04 00:00:00 och omfattar 0,4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knölspindel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2601"/>
            <wp:docPr id="1" name="Picture 1"/>
            <wp:cNvGraphicFramePr>
              <a:graphicFrameLocks noChangeAspect="1"/>
            </wp:cNvGraphicFramePr>
            <a:graphic>
              <a:graphicData uri="http://schemas.openxmlformats.org/drawingml/2006/picture">
                <pic:pic>
                  <pic:nvPicPr>
                    <pic:cNvPr id="0" name="A 28429-2024 karta.png"/>
                    <pic:cNvPicPr/>
                  </pic:nvPicPr>
                  <pic:blipFill>
                    <a:blip r:embed="rId16"/>
                    <a:stretch>
                      <a:fillRect/>
                    </a:stretch>
                  </pic:blipFill>
                  <pic:spPr>
                    <a:xfrm>
                      <a:off x="0" y="0"/>
                      <a:ext cx="5486400" cy="44326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6197567, E 425894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