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44585-2023 i Kristianstads kommun</w:t>
      </w:r>
    </w:p>
    <w:p>
      <w:r>
        <w:t>Detta dokument behandlar höga naturvärden i avverkningsanmälan A 44585-2023 i Kristianstads kommun. Denna avverkningsanmälan inkom 2023-09-20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sydlig gyllenspindling (VU), piskbaronmossa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44585-2023 karta.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6186204, E 442256 i SWEREF 99 TM.</w:t>
      </w:r>
    </w:p>
    <w:p>
      <w:r>
        <w:rPr>
          <w:b/>
        </w:rPr>
        <w:t xml:space="preserve">Sydlig gyllenspindling (VU) </w:t>
      </w:r>
      <w:r>
        <w:t>bildar mykorrhiza med bok, i bokskog och annan ädellövskog på kalkrik, relativt torr mark. Kalavverkning, upphörande bete eller förstörelse av växtplatsen på annat sätt är de främsta hoten. Växtplatserna bör skyddas och betet fortsätta. Arten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