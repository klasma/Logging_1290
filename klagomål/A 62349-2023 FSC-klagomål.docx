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62349-2023 i Kristianstads kommun</w:t>
      </w:r>
    </w:p>
    <w:p>
      <w:r>
        <w:t>Detta dokument behandlar höga naturvärden i avverkningsanmälan A 62349-2023 i Kristianstads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62349-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6234311, E 463373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