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7435-2025 i Kristianstads kommun</w:t>
      </w:r>
    </w:p>
    <w:p>
      <w:r>
        <w:t>Detta dokument behandlar höga naturvärden i avverkningsanmälan A 7435-2025 i Kristianstads kommun. Denna avverkningsanmälan inkom 2025-02-14 00:00:00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backtimjan (NT), solvända (NT) och sommarfibbla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7435-2025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6200137, E 441760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