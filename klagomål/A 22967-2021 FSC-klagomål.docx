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22967-2021 i Kristianstads kommun</w:t>
      </w:r>
    </w:p>
    <w:p>
      <w:r>
        <w:t>Detta dokument behandlar höga naturvärden i avverkningsanmälan A 22967-2021 i Kristianstads kommun. Denna avverkningsanmälan inkom 2021-05-12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gullklöver (NT), gulsparv (NT, §4), talltita (NT, §4), järnsparv (§4), kungsfågel (§4) och törnskata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22967-2021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6215423, E 455733 i SWEREF 99 TM.</w:t>
      </w:r>
    </w:p>
    <w:p>
      <w:pPr>
        <w:pStyle w:val="Heading1"/>
      </w:pPr>
      <w:r>
        <w:t>Fridlysta arter</w:t>
      </w:r>
    </w:p>
    <w:p>
      <w:r>
        <w:t>Följande fridlysta arter har sina livsmiljöer och växtplatser i den avverkningsanmälda skogen: gulsparv (NT, §4), talltita (NT, §4), järnsparv (§4), kungsfågel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