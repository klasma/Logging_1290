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52019-2021 i Kristianstads kommun</w:t>
      </w:r>
    </w:p>
    <w:p>
      <w:r>
        <w:t>Detta dokument behandlar höga naturvärden i avverkningsanmälan A 52019-2021 i Kristianstads kommun. Denna avverkningsanmälan inkom 2021-09-24 00:00:00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barbastell (NT, §4a), brunlångöra (NT, §4a), entita (NT, §4), nordfladdermus (NT, §4a), dvärgpipistrell (§4a), grönsiska (§4), järnsparv (§4), kungsfågel (§4), skogsduva (§4), större brunfladdermus (§4a), trollpipistrell (§4a), vattenfladdermus (§4a) och gullviva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2040"/>
            <wp:docPr id="1" name="Picture 1"/>
            <wp:cNvGraphicFramePr>
              <a:graphicFrameLocks noChangeAspect="1"/>
            </wp:cNvGraphicFramePr>
            <a:graphic>
              <a:graphicData uri="http://schemas.openxmlformats.org/drawingml/2006/picture">
                <pic:pic>
                  <pic:nvPicPr>
                    <pic:cNvPr id="0" name="A 52019-2021 karta.png"/>
                    <pic:cNvPicPr/>
                  </pic:nvPicPr>
                  <pic:blipFill>
                    <a:blip r:embed="rId16"/>
                    <a:stretch>
                      <a:fillRect/>
                    </a:stretch>
                  </pic:blipFill>
                  <pic:spPr>
                    <a:xfrm>
                      <a:off x="0" y="0"/>
                      <a:ext cx="5486400" cy="3842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6215676, E 456049 i SWEREF 99 TM.</w:t>
      </w:r>
    </w:p>
    <w:p>
      <w:pPr>
        <w:pStyle w:val="Heading1"/>
      </w:pPr>
      <w:r>
        <w:t>Fridlysta arter</w:t>
      </w:r>
    </w:p>
    <w:p>
      <w:r>
        <w:t>Följande fridlysta arter har sina livsmiljöer och växtplatser i den avverkningsanmälda skogen: barbastell (NT, §4a), brunlångöra (NT, §4a), entita (NT, §4), nordfladdermus (NT, §4a), dvärgpipistrell (§4a), grönsiska (§4), järnsparv (§4), kungsfågel (§4), skogsduva (§4), större brunfladdermus (§4a), trollpipistrell (§4a), vattenfladdermus (§4a)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