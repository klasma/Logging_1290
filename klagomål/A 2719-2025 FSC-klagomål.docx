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2719-2025 i Kristianstads kommun</w:t>
      </w:r>
    </w:p>
    <w:p>
      <w:r>
        <w:t>Detta dokument behandlar höga naturvärden i avverkningsanmälan A 2719-2025 i Kristianstads kommun. Denna avverkningsanmälan inkom 2025-01-20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grå stjälkröksvamp (EN), backsvala (VU, §4), hedblomster (VU, §8), rapssandbi (VU), sandnejlika (VU, §7), alvarsandbi (NT) och stortapetserarbi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719-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6204871, E 443337 i SWEREF 99 TM.</w:t>
      </w:r>
    </w:p>
    <w:p>
      <w:pPr>
        <w:pStyle w:val="Heading1"/>
      </w:pPr>
      <w:r>
        <w:t>Fridlysta arter</w:t>
      </w:r>
    </w:p>
    <w:p>
      <w:r>
        <w:t>Följande fridlysta arter har sina livsmiljöer och växtplatser i den avverkningsanmälda skogen: backsvala (VU, §4), hedblomster (VU, §8) och sandnejlika (VU,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