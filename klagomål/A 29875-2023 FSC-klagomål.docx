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29875-2023 i Kristianstads kommun</w:t>
      </w:r>
    </w:p>
    <w:p>
      <w:r>
        <w:t>Detta dokument behandlar höga naturvärden i avverkningsanmälan A 29875-2023 i Kristianstads kommun. Denna avverkningsanmälan inkom 2023-06-30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skogsalm (CR), ask (EN), fläckig myrlejonslända (VU), sandödla (VU, §4a), backtimjan (NT), flentimotej (NT), gulsparv (NT, §4), spillkråka (NT, §4), ärtsångare (NT, §4), gröngöling (§4), trädlärka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9875-2023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6199061, E 441217 i SWEREF 99 TM.</w:t>
      </w:r>
    </w:p>
    <w:p>
      <w:pPr>
        <w:pStyle w:val="Heading1"/>
      </w:pPr>
      <w:r>
        <w:t>Fridlysta arter</w:t>
      </w:r>
    </w:p>
    <w:p>
      <w:r>
        <w:t>Följande fridlysta arter har sina livsmiljöer och växtplatser i den avverkningsanmälda skogen: sandödla (VU, §4a), gulsparv (NT, §4), spillkråka (NT, §4), ärtsångare (NT, §4), gröngöling (§4), trädlärka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